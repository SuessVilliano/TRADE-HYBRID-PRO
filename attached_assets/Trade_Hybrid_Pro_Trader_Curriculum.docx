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 Hybrid Pro Trader Academy Curriculum</w:t>
      </w:r>
    </w:p>
    <w:p>
      <w:r>
        <w:t>TRADE HYBRID PRO TRADER ACADEMY</w:t>
        <w:br/>
        <w:t>“Where Traders Become Funded, Certified, and World-Class.”</w:t>
      </w:r>
    </w:p>
    <w:p>
      <w:r>
        <w:t>CERTIFICATION TIERS</w:t>
        <w:br/>
        <w:t>Tier 1: Certified Market Foundations Trader (HCT-1)</w:t>
        <w:br/>
        <w:t>Tier 2: Certified Strategy Execution Trader (HCT-2)</w:t>
        <w:br/>
        <w:t>Tier 3: Certified Multi-Market Trader (HCT-3)</w:t>
        <w:br/>
        <w:t>Tier 4: Prop Firm &amp; Institutional Readiness (HCT-Pro)</w:t>
        <w:br/>
        <w:t>Tier 5: Certified Instructor &amp; Leader (HCT-Instruct)</w:t>
      </w:r>
    </w:p>
    <w:p>
      <w:r>
        <w:t>12-WEEK COURSE STRUCTURE</w:t>
        <w:br/>
        <w:t>Weeks 1-2: Foundations of Financial Markets &amp; Trader Setup (HCT-1)</w:t>
        <w:br/>
        <w:t>Week 3: Market Structure &amp; Price Action (HCT-1)</w:t>
        <w:br/>
        <w:t>Week 4: Indicators &amp; Technical Analysis (HCT-2)</w:t>
        <w:br/>
        <w:t>Week 5: Risk Management &amp; Psychology (HCT-2)</w:t>
        <w:br/>
        <w:t>Week 6: Strategy Engineering &amp; Testing (HCT-2)</w:t>
        <w:br/>
        <w:t>Weeks 7-8: Multi-Market Specialization (HCT-3)</w:t>
        <w:br/>
        <w:t>Week 9: Prop Firm &amp; Institutional Readiness (HCT-Pro)</w:t>
        <w:br/>
        <w:t>Week 10: Capstone Project &amp; Final Challenge (Hybrid Certified Trader HCT™)</w:t>
        <w:br/>
        <w:t>Weeks 11-12: Bonus Tracks: Automated Trading Bootcamp (HCT-Algo) &amp; Instructor Certification (HCT-Instruct)</w:t>
      </w:r>
    </w:p>
    <w:p>
      <w:r>
        <w:t>MODULE 1: FOUNDATIONS OF FINANCIAL MARKETS &amp; TRADER SETUP</w:t>
        <w:br/>
        <w:t>Duration: 2 Weeks | Tier: HCT-1</w:t>
        <w:br/>
        <w:t>Lesson Plan:</w:t>
        <w:br/>
        <w:t>1.1 Overview of Asset Classes &amp; Market Participants (Video, 60min)</w:t>
        <w:br/>
        <w:t>1.2 Trading Infrastructure &amp; Platform Setup (Screencast, 90min)</w:t>
        <w:br/>
        <w:t>1.3 Order Types, Execution Mechanics &amp; Fees (Interactive tutorial, 60min)</w:t>
        <w:br/>
        <w:t>1.4 Regulatory Framework &amp; Best Practices (Video + reading, 45min)</w:t>
        <w:br/>
        <w:t>1.5 Your First Trade Plan Workshop (90min)</w:t>
        <w:br/>
        <w:t>Key Topics &amp; Objectives:</w:t>
        <w:br/>
        <w:t>- Asset classes: Forex, Stocks, Futures, Options, Crypto</w:t>
        <w:br/>
        <w:t>- Platforms: TradingView, NinjaTrader, MetaTrader, Thinkorswim</w:t>
        <w:br/>
        <w:t>- Order types: Market, Limit, Stop, Trailing</w:t>
        <w:br/>
        <w:t>- Regulations: SEC, CFTC, NFA, AML/KYC</w:t>
        <w:br/>
        <w:t>- Trade Plan: entry, exit, risk, journal setup</w:t>
        <w:br/>
        <w:t>Quiz, Assignments, Simulation Tasks, Certification Checkpoint details included.</w:t>
      </w:r>
    </w:p>
    <w:p>
      <w:r>
        <w:t>MODULE 2: MARKET STRUCTURE &amp; PRICE ACTION</w:t>
        <w:br/>
        <w:t>Duration: 1 Week | Tier: HCT-1</w:t>
        <w:br/>
        <w:t>Lesson Plan:</w:t>
        <w:br/>
        <w:t>2.1 Market Structure Fundamentals (60min)</w:t>
        <w:br/>
        <w:t>2.2 Support/Resistance &amp; Liquidity Zones (75min)</w:t>
        <w:br/>
        <w:t>2.3 Break of Structure &amp; Change of Character (90min)</w:t>
        <w:br/>
        <w:t>2.4 Multi-Timeframe Analysis (60min)</w:t>
        <w:br/>
        <w:t>2.5 Trade Setup Workflow Lab (90min)</w:t>
        <w:br/>
        <w:t>Key Topics &amp; Objectives, Quiz, Assignments, Simulation Tasks, Checkpoint details.</w:t>
      </w:r>
    </w:p>
    <w:p>
      <w:r>
        <w:t>MODULE 3: INDICATORS &amp; TECHNICAL ANALYSIS</w:t>
        <w:br/>
        <w:t>Duration: 1 Week | Tier: HCT-2</w:t>
        <w:br/>
        <w:t>Lessons on Momentum Oscillators, Trend Indicators, Volatility &amp; Volume, Pine Script intro.</w:t>
        <w:br/>
        <w:t>Quiz, Assignments, Simulation Tasks, Checkpoint details.</w:t>
      </w:r>
    </w:p>
    <w:p>
      <w:r>
        <w:t>MODULE 4: RISK MANAGEMENT &amp; TRADER PSYCHOLOGY</w:t>
        <w:br/>
        <w:t>Duration: 1 Week | Tier: HCT-2</w:t>
        <w:br/>
        <w:t>Lessons on Risk Management, Position Sizing, Drawdown Control, Behavioral Biases, Mental Conditioning.</w:t>
        <w:br/>
        <w:t>Quiz, Assignments, Simulation Tasks, Checkpoint details.</w:t>
      </w:r>
    </w:p>
    <w:p>
      <w:r>
        <w:t>MODULE 5: STRATEGY ENGINEERING &amp; TESTING</w:t>
        <w:br/>
        <w:t>Duration: 1 Week | Tier: HCT-2</w:t>
        <w:br/>
        <w:t>Lessons on Framework Design, Backtesting, Forward Testing, Optimization, Playbook Documentation.</w:t>
        <w:br/>
        <w:t>Quiz, Assignments, Simulation Tasks, Checkpoint details.</w:t>
      </w:r>
    </w:p>
    <w:p>
      <w:r>
        <w:t>MODULE 6: MULTI-MARKET SPECIALIZATION</w:t>
        <w:br/>
        <w:t>Duration: 2 Weeks | Tier: HCT-3</w:t>
        <w:br/>
        <w:t>Tracks:</w:t>
        <w:br/>
        <w:t>6A Forex Mastery</w:t>
        <w:br/>
        <w:t>6B Crypto Proficiency</w:t>
        <w:br/>
        <w:t>6C Futures Execution</w:t>
        <w:br/>
        <w:t>6D Stocks &amp; Options</w:t>
        <w:br/>
        <w:t>Each with lesson plans, key topics, quizzes, assignments, simulation tasks, checkpoint.</w:t>
      </w:r>
    </w:p>
    <w:p>
      <w:r>
        <w:t>MODULE 7: PROP FIRM &amp; INSTITUTIONAL READINESS</w:t>
        <w:br/>
        <w:t>Duration: 1 Week | Tier: HCT-Pro</w:t>
        <w:br/>
        <w:t>Lessons on Evaluation Programs, Rulebooks, Metrics &amp; Scaling, Desk Operations, Pitch &amp; Branding.</w:t>
        <w:br/>
        <w:t>Quiz, Assignments, Simulation Tasks, Checkpoint details.</w:t>
      </w:r>
    </w:p>
    <w:p>
      <w:r>
        <w:t>MODULE 8: CAPSTONE PROJECT &amp; FINAL CHALLENGE</w:t>
        <w:br/>
        <w:t>Duration: 1 Week | Final Certification</w:t>
        <w:br/>
        <w:t>Elements: Capstone orientation, project design, live simulation, performance reporting, final presentation.</w:t>
        <w:br/>
        <w:t>Quiz, Deliverables, Simulation Tasks, Certification Checkpoint.</w:t>
      </w:r>
    </w:p>
    <w:p>
      <w:r>
        <w:t>MODULE 11: AUTOMATED TRADING BOOTCAMP</w:t>
        <w:br/>
        <w:t>Duration: 1 Week | Tier: HCT-Algo</w:t>
        <w:br/>
        <w:t>Lessons on Algo ecosystem, Pine Script, Python backtesting, Deployment, Monitoring.</w:t>
        <w:br/>
        <w:t>Quiz, Assignments, Simulation Tasks, Checkpoint.</w:t>
      </w:r>
    </w:p>
    <w:p>
      <w:r>
        <w:t>MODULE 12: INSTRUCTOR CERTIFICATION &amp; LEADERSHIP PATH</w:t>
        <w:br/>
        <w:t>Duration: 1 Week | Tier: HCT-Instruct</w:t>
        <w:br/>
        <w:t>Lessons on Learning Principles, Facilitation, Assessment Design, Marketing, Practicum.</w:t>
        <w:br/>
        <w:t>Quiz, Assignments, Simulation Tasks, Checkpoint.</w:t>
      </w:r>
    </w:p>
    <w:p>
      <w:r>
        <w:t>-- End of Curriculum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